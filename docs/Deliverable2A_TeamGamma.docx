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86661187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281C28" w:rsidRDefault="00281C28"/>
        <w:p w:rsidR="00281C28" w:rsidRDefault="00A52B02">
          <w:r>
            <w:rPr>
              <w:noProof/>
            </w:rPr>
            <w:pict>
              <v:group id="Group 15" o:spid="_x0000_s1026" style="position:absolute;left:0;text-align:left;margin-left:0;margin-top:0;width:611.95pt;height:647.75pt;z-index:251671552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39,1296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" o:allowincell="f">
                <v:group id="Group 16" o:spid="_x0000_s1027" style="position:absolute;top:9661;width:12239;height:4739" coordorigin="-6,3399" coordsize="12197,425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iR7jExQAAANoAAAAPAAAAZHJzL2Rvd25yZXYueG1sRI9Pa8JAFMTvBb/D8oTe&#10;6iZKW4muEkItPYRCVRBvj+wzCWbfhuw2f759t1DocZiZ3zDb/Wga0VPnassK4kUEgriwuuZSwfl0&#10;eFqDcB5ZY2OZFEzkYL+bPWwx0XbgL+qPvhQBwi5BBZX3bSKlKyoy6Ba2JQ7ezXYGfZBdKXWHQ4Cb&#10;Ri6j6EUarDksVNhSVlFxP34bBe8DDukqfuvz+y2brqfnz0sek1KP8zHdgPA0+v/wX/tDK3iF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oke4xMUAAADaAAAA&#10;DwAAAAAAAAAAAAAAAACpAgAAZHJzL2Rvd25yZXYueG1sUEsFBgAAAAAEAAQA+gAAAJsDAAAAAA==&#10;">
                  <v:group id="Group 17" o:spid="_x0000_s1028" style="position:absolute;left:-6;top:3717;width:12189;height:3550" coordorigin="18,7468" coordsize="12189,35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DT2Cy2wQAAANoAAAAPAAAA&#10;AAAAAAAAAAAAAKkCAABkcnMvZG93bnJldi54bWxQSwUGAAAAAAQABAD6AAAAlwMAAAAA&#10;">
                    <v:shape id="Freeform 18" o:spid="_x0000_s1029" style="position:absolute;left:18;top:7837;width:7132;height:2863;visibility:visible;mso-wrap-style:square;v-text-anchor:top" coordsize="7132,286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b+VrwwAA&#10;ANoAAAAPAAAAZHJzL2Rvd25yZXYueG1sRI9Ba8JAFITvhf6H5RW86cYegqauIQht9WaiFrw9ss8k&#10;bfZtyK4x/vtuQehxmJlvmFU6mlYM1LvGsoL5LAJBXFrdcKXgeHifLkA4j6yxtUwK7uQgXT8/rTDR&#10;9sY5DYWvRICwS1BB7X2XSOnKmgy6me2Ig3exvUEfZF9J3eMtwE0rX6MolgYbDgs1drSpqfwprkZB&#10;Ho2nffzxqb+/Sjcss/25yLOdUpOXMXsD4Wn0/+FHe6sVLOHvSrgBcv0L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wb+VrwwAAANoAAAAPAAAAAAAAAAAAAAAAAJcCAABkcnMvZG93&#10;bnJldi54bWxQSwUGAAAAAAQABAD1AAAAhwMAAAAA&#10;" path="m,l17,2863,7132,2578r,-2378l,xe" fillcolor="#a7bfde [1620]" stroked="f">
                      <v:fill opacity="32896f"/>
                      <v:path arrowok="t" o:connecttype="custom" o:connectlocs="0,0;17,2863;7132,2578;7132,200;0,0" o:connectangles="0,0,0,0,0"/>
                    </v:shape>
                    <v:shape id="Freeform 19" o:spid="_x0000_s1030" style="position:absolute;left:7150;top:7468;width:3466;height:3550;visibility:visible;mso-wrap-style:square;v-text-anchor:top" coordsize="3466,355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+6FgxAAA&#10;ANsAAAAPAAAAZHJzL2Rvd25yZXYueG1sRI9Ba8JAEIXvBf/DMoK3uqliKamrFFGQntQGxNuQHZPU&#10;7GzIrib11zsHobcZ3pv3vpkve1erG7Wh8mzgbZyAIs69rbgwkP1sXj9AhYhssfZMBv4owHIxeJlj&#10;an3He7odYqEkhEOKBsoYm1TrkJfkMIx9Qyza2bcOo6xtoW2LnYS7Wk+S5F07rFgaSmxoVVJ+OVyd&#10;gd/TFLkPq+/p+r7r8DrLtufjxZjRsP/6BBWpj//m5/XWCr7Qyy8ygF48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nvuhYMQAAADbAAAADwAAAAAAAAAAAAAAAACXAgAAZHJzL2Rv&#10;d25yZXYueG1sUEsFBgAAAAAEAAQA9QAAAIgDAAAAAA==&#10;" path="m,569l,2930r3466,620l3466,,,569xe" fillcolor="#d3dfee [820]" stroked="f">
                      <v:fill opacity="32896f"/>
                      <v:path arrowok="t" o:connecttype="custom" o:connectlocs="0,569;0,2930;3466,3550;3466,0;0,569" o:connectangles="0,0,0,0,0"/>
                    </v:shape>
                    <v:shape id="Freeform 20" o:spid="_x0000_s1031" style="position:absolute;left:10616;top:7468;width:1591;height:3550;visibility:visible;mso-wrap-style:square;v-text-anchor:top" coordsize="1591,355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4veIwQAA&#10;ANsAAAAPAAAAZHJzL2Rvd25yZXYueG1sRE9Na8JAEL0X+h+WEbzVTdSWErMREQq9NpV4HbNjspid&#10;TbNrTPvru0Kht3m8z8m3k+3ESIM3jhWkiwQEce204UbB4fPt6RWED8gaO8ek4Js8bIvHhxwz7W78&#10;QWMZGhFD2GeooA2hz6T0dUsW/cL1xJE7u8FiiHBopB7wFsNtJ5dJ8iItGo4NLfa0b6m+lFergHar&#10;n6/n8ng6paaq6v6wNOvRKjWfTbsNiEBT+Bf/ud91nJ/C/Zd4gCx+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i+L3iMEAAADbAAAADwAAAAAAAAAAAAAAAACXAgAAZHJzL2Rvd25y&#10;ZXYueG1sUEsFBgAAAAAEAAQA9QAAAIUDAAAAAA==&#10;" path="m,l,3550,1591,2746r,-2009l,xe" fillcolor="#a7bfde [1620]" stroked="f">
                      <v:fill opacity="32896f"/>
                      <v:path arrowok="t" o:connecttype="custom" o:connectlocs="0,0;0,3550;1591,2746;1591,737;0,0" o:connectangles="0,0,0,0,0"/>
                    </v:shape>
                  </v:group>
                  <v:shape id="Freeform 21" o:spid="_x0000_s1032" style="position:absolute;left:8071;top:4069;width:4120;height:2913;visibility:visible;mso-wrap-style:square;v-text-anchor:top" coordsize="4120,291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rDpYywgAA&#10;ANsAAAAPAAAAZHJzL2Rvd25yZXYueG1sRE9Na8JAEL0X/A/LCL01GxWkpK5SlVY9VoV6HLPTJG12&#10;Nu5uTfTXd4WCt3m8z5nMOlOLMzlfWVYwSFIQxLnVFRcK9ru3p2cQPiBrrC2Tggt5mE17DxPMtG35&#10;g87bUIgYwj5DBWUITSalz0sy6BPbEEfuyzqDIUJXSO2wjeGmlsM0HUuDFceGEhtalJT/bH+Ngs3y&#10;uOLRdfA+/z4V86Vr7eeoPij12O9eX0AE6sJd/O9e6zh/CLdf4gFy+g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sOljLCAAAA2wAAAA8AAAAAAAAAAAAAAAAAlwIAAGRycy9kb3du&#10;cmV2LnhtbFBLBQYAAAAABAAEAPUAAACGAwAAAAA=&#10;" path="m1,251l,2662r4120,251l4120,,1,251xe" fillcolor="#d8d8d8 [2732]" stroked="f">
                    <v:path arrowok="t" o:connecttype="custom" o:connectlocs="1,251;0,2662;4120,2913;4120,0;1,251" o:connectangles="0,0,0,0,0"/>
                  </v:shape>
                  <v:shape id="Freeform 22" o:spid="_x0000_s1033" style="position:absolute;left:4104;top:3399;width:3985;height:4236;visibility:visible;mso-wrap-style:square;v-text-anchor:top" coordsize="3985,423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oVDcdwAAA&#10;ANsAAAAPAAAAZHJzL2Rvd25yZXYueG1sRE9Ni8IwEL0L+x/CLOxF1lQFcatRFrGw4slW8Do0Yxu2&#10;mZQmav33RhC8zeN9znLd20ZcqfPGsYLxKAFBXDptuFJwLLLvOQgfkDU2jknBnTysVx+DJaba3fhA&#10;1zxUIoawT1FBHUKbSunLmiz6kWuJI3d2ncUQYVdJ3eEthttGTpJkJi0ajg01trSpqfzPL1ZBb0KT&#10;734mmXGn4bY4ZcPN/n5R6uuz/12ACNSHt/jl/tNx/hSev8QD5Oo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oVDcdwAAAANsAAAAPAAAAAAAAAAAAAAAAAJcCAABkcnMvZG93bnJl&#10;di54bWxQSwUGAAAAAAQABAD1AAAAhAMAAAAA&#10;" path="m,l,4236,3985,3349r,-2428l,xe" fillcolor="#bfbfbf [2412]" stroked="f">
                    <v:path arrowok="t" o:connecttype="custom" o:connectlocs="0,0;0,4236;3985,3349;3985,921;0,0" o:connectangles="0,0,0,0,0"/>
                  </v:shape>
                  <v:shape id="Freeform 23" o:spid="_x0000_s1034" style="position:absolute;left:18;top:3399;width:4086;height:4253;visibility:visible;mso-wrap-style:square;v-text-anchor:top" coordsize="4086,425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uOQ4XwQAA&#10;ANsAAAAPAAAAZHJzL2Rvd25yZXYueG1sRE9Ni8IwEL0L+x/CLHjTdFVk6TYVEcU9CbqC16EZ29Jm&#10;Upuotb9+Iwje5vE+J1l0phY3al1pWcHXOAJBnFldcq7g+LcZfYNwHlljbZkUPMjBIv0YJBhre+c9&#10;3Q4+FyGEXYwKCu+bWEqXFWTQjW1DHLizbQ36ANtc6hbvIdzUchJFc2mw5NBQYEOrgrLqcDUK+pPd&#10;nWXT99NTv6nWl0u13G+PSg0/u+UPCE+df4tf7l8d5s/g+Us4QKb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bjkOF8EAAADbAAAADwAAAAAAAAAAAAAAAACXAgAAZHJzL2Rvd25y&#10;ZXYueG1sUEsFBgAAAAAEAAQA9QAAAIUDAAAAAA==&#10;" path="m4086,r-2,4253l,3198,,1072,4086,xe" fillcolor="#d8d8d8 [2732]" stroked="f">
                    <v:path arrowok="t" o:connecttype="custom" o:connectlocs="4086,0;4084,4253;0,3198;0,1072;4086,0" o:connectangles="0,0,0,0,0"/>
                  </v:shape>
                  <v:shape id="Freeform 24" o:spid="_x0000_s1035" style="position:absolute;left:17;top:3617;width:2076;height:3851;visibility:visible;mso-wrap-style:square;v-text-anchor:top" coordsize="2076,385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XhmYwAAA&#10;ANsAAAAPAAAAZHJzL2Rvd25yZXYueG1sRE9Ni8IwEL0v+B/CCF5EUxXF7RpFBWHB01bB69DMtmWb&#10;SUnSWv/9RhC8zeN9zmbXm1p05HxlWcFsmoAgzq2uuFBwvZwmaxA+IGusLZOCB3nYbQcfG0y1vfMP&#10;dVkoRAxhn6KCMoQmldLnJRn0U9sQR+7XOoMhQldI7fAew00t50mykgYrjg0lNnQsKf/LWqMg+8S+&#10;XSb7LjvQtR3fxuf5eeGUGg37/ReIQH14i1/ubx3nL+H5SzxAbv8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EXhmYwAAAANsAAAAPAAAAAAAAAAAAAAAAAJcCAABkcnMvZG93bnJl&#10;di54bWxQSwUGAAAAAAQABAD1AAAAhAMAAAAA&#10;" path="m,921l2060,r16,3851l,2981,,921xe" fillcolor="#d3dfee [820]" stroked="f">
                    <v:fill opacity="46003f"/>
                    <v:path arrowok="t" o:connecttype="custom" o:connectlocs="0,921;2060,0;2076,3851;0,2981;0,921" o:connectangles="0,0,0,0,0"/>
                  </v:shape>
                  <v:shape id="Freeform 25" o:spid="_x0000_s1036" style="position:absolute;left:2077;top:3617;width:6011;height:3835;visibility:visible;mso-wrap-style:square;v-text-anchor:top" coordsize="6011,383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B8+SwQAA&#10;ANsAAAAPAAAAZHJzL2Rvd25yZXYueG1sRE9Li8IwEL4v+B/CLHhbU0Wqdo0iguJJXB+wx6EZ27LN&#10;pDaxVn+9WRC8zcf3nOm8NaVoqHaFZQX9XgSCOLW64EzB8bD6GoNwHlljaZkU3MnBfNb5mGKi7Y1/&#10;qNn7TIQQdgkqyL2vEildmpNB17MVceDOtjboA6wzqWu8hXBTykEUxdJgwaEhx4qWOaV/+6tR0JTb&#10;Yxv3B5Pd+vL7ONP4NBrySqnuZ7v4BuGp9W/xy73RYX4M/7+EA+TsC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XQfPksEAAADbAAAADwAAAAAAAAAAAAAAAACXAgAAZHJzL2Rvd25y&#10;ZXYueG1sUEsFBgAAAAAEAAQA9QAAAIUDAAAAAA==&#10;" path="m,l17,3835,6011,2629r,-1390l,xe" fillcolor="#a7bfde [1620]" stroked="f">
                    <v:fill opacity="46003f"/>
                    <v:path arrowok="t" o:connecttype="custom" o:connectlocs="0,0;17,3835;6011,2629;6011,1239;0,0" o:connectangles="0,0,0,0,0"/>
                  </v:shape>
                  <v:shape id="Freeform 26" o:spid="_x0000_s1037" style="position:absolute;left:8088;top:3835;width:4102;height:3432;visibility:visible;mso-wrap-style:square;v-text-anchor:top" coordsize="4102,343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6yPWAwQAA&#10;ANsAAAAPAAAAZHJzL2Rvd25yZXYueG1sRE9LasMwEN0HegcxhW5CIrcOqeNGCaUQ6CIbOz3AYI0l&#10;E2tkLNVxbx8VCt3N431nf5xdLyYaQ+dZwfM6A0HceN2xUfB1Oa0KECEia+w9k4IfCnA8PCz2WGp/&#10;44qmOhqRQjiUqMDGOJRShsaSw7D2A3HiWj86jAmORuoRbync9fIly7bSYcepweJAH5aaa/3tFBQo&#10;lzm383QtKnTnfGfssDFKPT3O728gIs3xX/zn/tRp/iv8/pIOkIc7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usj1gMEAAADbAAAADwAAAAAAAAAAAAAAAACXAgAAZHJzL2Rvd25y&#10;ZXYueG1sUEsFBgAAAAAEAAQA9QAAAIUDAAAAAA==&#10;" path="m,1038l,2411,4102,3432,4102,,,1038xe" fillcolor="#d3dfee [820]" stroked="f">
                    <v:fill opacity="46003f"/>
                    <v:path arrowok="t" o:connecttype="custom" o:connectlocs="0,1038;0,2411;4102,3432;4102,0;0,1038" o:connectangles="0,0,0,0,0"/>
                  </v:shape>
                </v:group>
                <v:rect id="Rectangle 27" o:spid="_x0000_s1038" style="position:absolute;left:1800;top:1440;width:8638;height:990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2/jWPxAAA&#10;ANsAAAAPAAAAZHJzL2Rvd25yZXYueG1sRI/BbsJADETvSP2HlZF6QbBpVVEILKiirZRyI+UDTNYk&#10;gaw3ym4h/D0+VOJma8Yzz8t17xp1oS7Ung28TBJQxIW3NZcG9r/f4xmoEJEtNp7JwI0CrFdPgyWm&#10;1l95R5c8lkpCOKRooIqxTbUORUUOw8S3xKIdfecwytqV2nZ4lXDX6NckmWqHNUtDhS1tKirO+Z8z&#10;8LN92+43mT6d5/XnKHvPE32YfhnzPOw/FqAi9fFh/r/OrOALrPwiA+jVH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tv41j8QAAADbAAAADwAAAAAAAAAAAAAAAACXAgAAZHJzL2Rv&#10;d25yZXYueG1sUEsFBgAAAAAEAAQA9QAAAIgDAAAAAA==&#10;" filled="f" stroked="f">
                  <v:textbox style="mso-fit-shape-to-text:t">
                    <w:txbxConten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Company"/>
                          <w:id w:val="186661212"/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p w:rsidR="00281C28" w:rsidRDefault="00B57613">
                            <w:p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 xml:space="preserve">COEN 285 - Software Engineering –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Fall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 xml:space="preserve"> 2012</w:t>
                            </w:r>
                          </w:p>
                        </w:sdtContent>
                      </w:sdt>
                      <w:p w:rsidR="00281C28" w:rsidRDefault="00281C28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Rectangle 28" o:spid="_x0000_s1039" style="position:absolute;left:6494;top:11160;width:4998;height:2471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spAUwwAA&#10;ANsAAAAPAAAAZHJzL2Rvd25yZXYueG1sRE/NasJAEL4XfIdlBC+lbixia+oaJG0h9WbqA0yz0yQ1&#10;OxuyaxLf3hUK3ubj+51NMppG9NS52rKCxTwCQVxYXXOp4Pj9+fQKwnlkjY1lUnAhB8l28rDBWNuB&#10;D9TnvhQhhF2MCirv21hKV1Rk0M1tSxy4X9sZ9AF2pdQdDiHcNPI5ilbSYM2hocKW0oqKU342Cr72&#10;y/0xzeTfaV2/P2YveSR/Vh9Kzabj7g2Ep9Hfxf/uTIf5a7j9Eg6Q2y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ZspAUwwAAANsAAAAPAAAAAAAAAAAAAAAAAJcCAABkcnMvZG93&#10;bnJldi54bWxQSwUGAAAAAAQABAD1AAAAhwMAAAAA&#10;" filled="f" stroked="f">
                  <v:textbox style="mso-fit-shape-to-text:t">
                    <w:txbxContent>
                      <w:p w:rsidR="00281C28" w:rsidRPr="00281C28" w:rsidRDefault="00281C28">
                        <w:pPr>
                          <w:jc w:val="right"/>
                          <w:rPr>
                            <w:b/>
                            <w:color w:val="1F497D" w:themeColor="text2"/>
                            <w:sz w:val="36"/>
                            <w:szCs w:val="36"/>
                          </w:rPr>
                        </w:pPr>
                        <w:r w:rsidRPr="00281C28">
                          <w:rPr>
                            <w:b/>
                            <w:color w:val="1F497D" w:themeColor="text2"/>
                            <w:sz w:val="36"/>
                            <w:szCs w:val="36"/>
                          </w:rPr>
                          <w:t>Team Gamma</w:t>
                        </w:r>
                      </w:p>
                      <w:p w:rsidR="00281C28" w:rsidRDefault="00281C28">
                        <w:pPr>
                          <w:jc w:val="right"/>
                          <w:rPr>
                            <w:sz w:val="28"/>
                            <w:szCs w:val="28"/>
                          </w:rPr>
                        </w:pPr>
                        <w:r w:rsidRPr="00281C28">
                          <w:rPr>
                            <w:sz w:val="28"/>
                            <w:szCs w:val="28"/>
                          </w:rPr>
                          <w:t xml:space="preserve">Poornima </w:t>
                        </w:r>
                        <w:proofErr w:type="spellStart"/>
                        <w:r w:rsidRPr="00281C28">
                          <w:rPr>
                            <w:sz w:val="28"/>
                            <w:szCs w:val="28"/>
                          </w:rPr>
                          <w:t>Ganesan</w:t>
                        </w:r>
                        <w:proofErr w:type="spellEnd"/>
                        <w:r w:rsidRPr="00281C28">
                          <w:rPr>
                            <w:sz w:val="28"/>
                            <w:szCs w:val="28"/>
                          </w:rPr>
                          <w:t xml:space="preserve"> (</w:t>
                        </w:r>
                        <w:hyperlink r:id="rId9" w:history="1">
                          <w:r w:rsidRPr="001D4A7B">
                            <w:rPr>
                              <w:rStyle w:val="Hyperlink"/>
                              <w:sz w:val="28"/>
                              <w:szCs w:val="28"/>
                            </w:rPr>
                            <w:t>pganesan@scu.edu</w:t>
                          </w:r>
                        </w:hyperlink>
                        <w:r w:rsidRPr="00281C28">
                          <w:rPr>
                            <w:sz w:val="28"/>
                            <w:szCs w:val="28"/>
                          </w:rPr>
                          <w:t>)</w:t>
                        </w:r>
                      </w:p>
                      <w:p w:rsidR="00281C28" w:rsidRDefault="00281C28">
                        <w:pPr>
                          <w:jc w:val="right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Sheila Castillo (</w:t>
                        </w:r>
                        <w:hyperlink r:id="rId10" w:history="1">
                          <w:r w:rsidR="0030738C" w:rsidRPr="001D4A7B">
                            <w:rPr>
                              <w:rStyle w:val="Hyperlink"/>
                              <w:sz w:val="28"/>
                              <w:szCs w:val="28"/>
                            </w:rPr>
                            <w:t>scastillo@scu.edu</w:t>
                          </w:r>
                        </w:hyperlink>
                        <w:r w:rsidR="0030738C">
                          <w:rPr>
                            <w:sz w:val="28"/>
                            <w:szCs w:val="28"/>
                          </w:rPr>
                          <w:t>)</w:t>
                        </w:r>
                      </w:p>
                      <w:p w:rsidR="0030738C" w:rsidRDefault="0030738C">
                        <w:pPr>
                          <w:jc w:val="right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Shradha Cripe (</w:t>
                        </w:r>
                        <w:hyperlink r:id="rId11" w:history="1">
                          <w:r w:rsidRPr="001D4A7B">
                            <w:rPr>
                              <w:rStyle w:val="Hyperlink"/>
                              <w:sz w:val="28"/>
                              <w:szCs w:val="28"/>
                            </w:rPr>
                            <w:t>scripe@scu.edu</w:t>
                          </w:r>
                        </w:hyperlink>
                        <w:r>
                          <w:rPr>
                            <w:sz w:val="28"/>
                            <w:szCs w:val="28"/>
                          </w:rPr>
                          <w:t xml:space="preserve">) </w:t>
                        </w:r>
                      </w:p>
                      <w:p w:rsidR="00AE35FB" w:rsidRDefault="00AE35FB">
                        <w:pPr>
                          <w:jc w:val="right"/>
                          <w:rPr>
                            <w:sz w:val="28"/>
                            <w:szCs w:val="28"/>
                          </w:rPr>
                        </w:pPr>
                      </w:p>
                      <w:p w:rsidR="00AE35FB" w:rsidRPr="00281C28" w:rsidRDefault="004F3A1F">
                        <w:pPr>
                          <w:jc w:val="right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13 October</w:t>
                        </w:r>
                        <w:r w:rsidR="00AE35FB">
                          <w:rPr>
                            <w:sz w:val="28"/>
                            <w:szCs w:val="28"/>
                          </w:rPr>
                          <w:t xml:space="preserve"> 2012</w:t>
                        </w:r>
                      </w:p>
                    </w:txbxContent>
                  </v:textbox>
                </v:rect>
                <v:rect id="Rectangle 29" o:spid="_x0000_s1040" style="position:absolute;left:1800;top:2294;width:8638;height:7268;visibility:visibl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q0H0wQAA&#10;ANsAAAAPAAAAZHJzL2Rvd25yZXYueG1sRE/dasIwFL4f+A7hCLtbUx2U0RllKKIDFVp9gLPmrC02&#10;JyWJtnt7cyHs8uP7X6xG04k7Od9aVjBLUhDEldUt1wou5+3bBwgfkDV2lknBH3lYLScvC8y1Hbig&#10;exlqEUPY56igCaHPpfRVQwZ9YnviyP1aZzBE6GqpHQ4x3HRynqaZNNhybGiwp3VD1bW8GQXvh9PJ&#10;HTfXbZZuLt9s3bje/RRKvU7Hr08QgcbwL36691rBPK6PX+IPkMsH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LatB9MEAAADbAAAADwAAAAAAAAAAAAAAAACXAgAAZHJzL2Rvd25y&#10;ZXYueG1sUEsFBgAAAAAEAAQA9QAAAIUDAAAAAA==&#10;" filled="f" stroked="f">
                  <v:textbox>
                    <w:txbxContent>
                      <w:sdt>
                        <w:sdtPr>
                          <w:rPr>
                            <w:b/>
                            <w:bCs/>
                            <w:color w:val="1F497D" w:themeColor="text2"/>
                            <w:sz w:val="72"/>
                            <w:szCs w:val="72"/>
                          </w:rPr>
                          <w:alias w:val="Title"/>
                          <w:id w:val="186661213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281C28" w:rsidRDefault="00281C28">
                            <w:pP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>Schedu-elp</w:t>
                            </w:r>
                            <w:proofErr w:type="spellEnd"/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4F81BD" w:themeColor="accent1"/>
                            <w:sz w:val="40"/>
                            <w:szCs w:val="40"/>
                          </w:rPr>
                          <w:alias w:val="Subtitle"/>
                          <w:id w:val="186661214"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p w:rsidR="00281C28" w:rsidRDefault="00281C28">
                            <w:p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SCU Student Academic Planner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Author"/>
                          <w:id w:val="186661215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281C28" w:rsidRDefault="004F3A1F">
                            <w:p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Deliverable #2A</w:t>
                            </w:r>
                            <w:r w:rsidR="004A1F17"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sdtContent>
                      </w:sdt>
                      <w:p w:rsidR="00281C28" w:rsidRDefault="00281C28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</w:p>
        <w:p w:rsidR="00281C28" w:rsidRDefault="00281C28">
          <w:pPr>
            <w:spacing w:line="240" w:lineRule="auto"/>
          </w:pPr>
          <w:r>
            <w:rPr>
              <w:b/>
              <w:bCs/>
              <w:noProof/>
            </w:rPr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posOffset>3238500</wp:posOffset>
                </wp:positionH>
                <wp:positionV relativeFrom="margin">
                  <wp:posOffset>857250</wp:posOffset>
                </wp:positionV>
                <wp:extent cx="2857500" cy="2390775"/>
                <wp:effectExtent l="19050" t="0" r="0" b="0"/>
                <wp:wrapSquare wrapText="bothSides"/>
                <wp:docPr id="3" name="Picture 1" descr="C:\Users\sun\Downloads\project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sun\Downloads\project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57500" cy="2390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b/>
              <w:bCs/>
            </w:rPr>
            <w:br w:type="page"/>
          </w:r>
        </w:p>
      </w:sdtContent>
    </w:sdt>
    <w:sdt>
      <w:sdtPr>
        <w:rPr>
          <w:rFonts w:ascii="Times New Roman" w:eastAsia="Arial" w:hAnsi="Times New Roman" w:cs="Arial"/>
          <w:b w:val="0"/>
          <w:bCs w:val="0"/>
          <w:color w:val="000000"/>
          <w:sz w:val="24"/>
          <w:szCs w:val="22"/>
          <w:lang w:eastAsia="en-US"/>
        </w:rPr>
        <w:id w:val="-1868367651"/>
        <w:docPartObj>
          <w:docPartGallery w:val="Table of Contents"/>
          <w:docPartUnique/>
        </w:docPartObj>
      </w:sdtPr>
      <w:sdtEndPr>
        <w:rPr>
          <w:noProof/>
          <w:sz w:val="22"/>
        </w:rPr>
      </w:sdtEndPr>
      <w:sdtContent>
        <w:p w:rsidR="00771ECC" w:rsidRDefault="00771ECC" w:rsidP="0030738C">
          <w:pPr>
            <w:pStyle w:val="TOCHeading"/>
            <w:numPr>
              <w:ilvl w:val="0"/>
              <w:numId w:val="0"/>
            </w:numPr>
            <w:jc w:val="center"/>
          </w:pPr>
          <w:r>
            <w:t>Table of Contents</w:t>
          </w:r>
        </w:p>
        <w:p w:rsidR="00771ECC" w:rsidRDefault="00771ECC" w:rsidP="000E6D25">
          <w:pPr>
            <w:pStyle w:val="TOC1"/>
          </w:pPr>
        </w:p>
        <w:p w:rsidR="00F66B4C" w:rsidRDefault="00A52B02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r w:rsidRPr="00A52B02">
            <w:fldChar w:fldCharType="begin"/>
          </w:r>
          <w:r w:rsidR="00771ECC">
            <w:instrText xml:space="preserve"> TOC \o "1-3" \h \z \u </w:instrText>
          </w:r>
          <w:r w:rsidRPr="00A52B02">
            <w:fldChar w:fldCharType="separate"/>
          </w:r>
          <w:hyperlink w:anchor="_Toc337474511" w:history="1">
            <w:r w:rsidR="00F66B4C" w:rsidRPr="00D73E37">
              <w:rPr>
                <w:rStyle w:val="Hyperlink"/>
                <w:noProof/>
              </w:rPr>
              <w:t>1</w:t>
            </w:r>
            <w:r w:rsidR="00F66B4C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F66B4C" w:rsidRPr="00D73E37">
              <w:rPr>
                <w:rStyle w:val="Hyperlink"/>
                <w:noProof/>
              </w:rPr>
              <w:t>Project Overview</w:t>
            </w:r>
            <w:r w:rsidR="00F66B4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6B4C">
              <w:rPr>
                <w:noProof/>
                <w:webHidden/>
              </w:rPr>
              <w:instrText xml:space="preserve"> PAGEREF _Toc337474511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6B4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B4C" w:rsidRDefault="00A52B02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37474512" w:history="1">
            <w:r w:rsidR="00F66B4C" w:rsidRPr="00D73E37">
              <w:rPr>
                <w:rStyle w:val="Hyperlink"/>
                <w:noProof/>
              </w:rPr>
              <w:t>1.1</w:t>
            </w:r>
            <w:r w:rsidR="00F66B4C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F66B4C" w:rsidRPr="00D73E37">
              <w:rPr>
                <w:rStyle w:val="Hyperlink"/>
                <w:noProof/>
              </w:rPr>
              <w:t>User Story US0001</w:t>
            </w:r>
            <w:r w:rsidR="00F66B4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66B4C">
              <w:rPr>
                <w:noProof/>
                <w:webHidden/>
              </w:rPr>
              <w:instrText xml:space="preserve"> PAGEREF _Toc337474512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6B4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1ECC" w:rsidRDefault="00A52B02">
          <w:r>
            <w:rPr>
              <w:b/>
              <w:bCs/>
              <w:noProof/>
            </w:rPr>
            <w:fldChar w:fldCharType="end"/>
          </w:r>
        </w:p>
      </w:sdtContent>
    </w:sdt>
    <w:p w:rsidR="008418FB" w:rsidRDefault="008418FB" w:rsidP="0030738C"/>
    <w:p w:rsidR="008418FB" w:rsidRDefault="008418FB" w:rsidP="000E6D25">
      <w:pPr>
        <w:rPr>
          <w:noProof/>
        </w:rPr>
      </w:pPr>
    </w:p>
    <w:p w:rsidR="00771ECC" w:rsidRDefault="00771ECC">
      <w:pPr>
        <w:spacing w:line="240" w:lineRule="auto"/>
        <w:rPr>
          <w:b/>
          <w:bCs/>
          <w:sz w:val="36"/>
          <w:szCs w:val="36"/>
        </w:rPr>
      </w:pPr>
      <w:r>
        <w:br w:type="page"/>
      </w:r>
    </w:p>
    <w:p w:rsidR="008A62BD" w:rsidRPr="00F1789A" w:rsidRDefault="008A62BD" w:rsidP="0030738C">
      <w:pPr>
        <w:pStyle w:val="Heading1"/>
        <w:rPr>
          <w:sz w:val="32"/>
          <w:szCs w:val="32"/>
        </w:rPr>
      </w:pPr>
      <w:bookmarkStart w:id="0" w:name="_Toc337474511"/>
      <w:r w:rsidRPr="00F1789A">
        <w:rPr>
          <w:sz w:val="32"/>
          <w:szCs w:val="32"/>
        </w:rPr>
        <w:lastRenderedPageBreak/>
        <w:t>Project Overview</w:t>
      </w:r>
      <w:bookmarkEnd w:id="0"/>
    </w:p>
    <w:p w:rsidR="00AE35FB" w:rsidRDefault="00F66B4C" w:rsidP="00F66B4C">
      <w:pPr>
        <w:pStyle w:val="Heading2"/>
      </w:pPr>
      <w:bookmarkStart w:id="1" w:name="_Toc337474512"/>
      <w:r>
        <w:t>User Story US0001</w:t>
      </w:r>
      <w:bookmarkEnd w:id="1"/>
    </w:p>
    <w:tbl>
      <w:tblPr>
        <w:tblStyle w:val="TableGrid"/>
        <w:tblW w:w="0" w:type="auto"/>
        <w:tblLook w:val="04A0"/>
      </w:tblPr>
      <w:tblGrid>
        <w:gridCol w:w="1818"/>
        <w:gridCol w:w="7758"/>
      </w:tblGrid>
      <w:tr w:rsidR="004A1F17" w:rsidTr="004A1F17">
        <w:tc>
          <w:tcPr>
            <w:tcW w:w="1818" w:type="dxa"/>
          </w:tcPr>
          <w:p w:rsidR="004A1F17" w:rsidRDefault="004A1F17" w:rsidP="004A1F17">
            <w:r>
              <w:t>Title</w:t>
            </w:r>
          </w:p>
        </w:tc>
        <w:tc>
          <w:tcPr>
            <w:tcW w:w="7758" w:type="dxa"/>
          </w:tcPr>
          <w:p w:rsidR="004A1F17" w:rsidRDefault="004A1F17" w:rsidP="004A1F17"/>
        </w:tc>
      </w:tr>
      <w:tr w:rsidR="004A1F17" w:rsidTr="004A1F17">
        <w:tc>
          <w:tcPr>
            <w:tcW w:w="1818" w:type="dxa"/>
          </w:tcPr>
          <w:p w:rsidR="004A1F17" w:rsidRDefault="004A1F17" w:rsidP="004A1F17">
            <w:r>
              <w:t>Description</w:t>
            </w:r>
          </w:p>
        </w:tc>
        <w:tc>
          <w:tcPr>
            <w:tcW w:w="7758" w:type="dxa"/>
          </w:tcPr>
          <w:p w:rsidR="004A1F17" w:rsidRDefault="004A1F17" w:rsidP="004A1F17"/>
        </w:tc>
      </w:tr>
      <w:tr w:rsidR="004A1F17" w:rsidTr="004A1F17">
        <w:tc>
          <w:tcPr>
            <w:tcW w:w="1818" w:type="dxa"/>
          </w:tcPr>
          <w:p w:rsidR="004A1F17" w:rsidRDefault="004A1F17" w:rsidP="004A1F17"/>
        </w:tc>
        <w:tc>
          <w:tcPr>
            <w:tcW w:w="7758" w:type="dxa"/>
          </w:tcPr>
          <w:p w:rsidR="004A1F17" w:rsidRDefault="004A1F17" w:rsidP="004A1F17"/>
        </w:tc>
      </w:tr>
    </w:tbl>
    <w:p w:rsidR="004A1F17" w:rsidRPr="004A1F17" w:rsidRDefault="004A1F17" w:rsidP="004A1F17"/>
    <w:sectPr w:rsidR="004A1F17" w:rsidRPr="004A1F17" w:rsidSect="00AE35FB">
      <w:headerReference w:type="default" r:id="rId13"/>
      <w:footerReference w:type="default" r:id="rId14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385E" w:rsidRDefault="0091385E" w:rsidP="00956C85">
      <w:pPr>
        <w:spacing w:line="240" w:lineRule="auto"/>
      </w:pPr>
      <w:r>
        <w:separator/>
      </w:r>
    </w:p>
  </w:endnote>
  <w:endnote w:type="continuationSeparator" w:id="0">
    <w:p w:rsidR="0091385E" w:rsidRDefault="0091385E" w:rsidP="00956C8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7AC6" w:rsidRPr="00AE35FB" w:rsidRDefault="00A52B02" w:rsidP="00AE35FB">
    <w:pPr>
      <w:pStyle w:val="Footer"/>
      <w:jc w:val="right"/>
      <w:rPr>
        <w:rFonts w:asciiTheme="majorHAnsi" w:hAnsiTheme="majorHAnsi"/>
      </w:rPr>
    </w:pPr>
    <w:r>
      <w:rPr>
        <w:rFonts w:asciiTheme="majorHAnsi" w:hAnsiTheme="majorHAnsi"/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2" o:spid="_x0000_s6145" type="#_x0000_t32" style="position:absolute;left:0;text-align:left;margin-left:-40.45pt;margin-top:-10.75pt;width:553.5pt;height:.75pt;flip:y;z-index:251659264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"/>
      </w:pict>
    </w:r>
    <w:r w:rsidR="00AE35FB" w:rsidRPr="00AE35FB">
      <w:rPr>
        <w:rFonts w:asciiTheme="majorHAnsi" w:hAnsiTheme="majorHAnsi"/>
      </w:rPr>
      <w:t>Confidential</w:t>
    </w:r>
    <w:r w:rsidR="00AE35FB" w:rsidRPr="00AE35FB">
      <w:rPr>
        <w:rFonts w:asciiTheme="majorHAnsi" w:hAnsiTheme="majorHAnsi"/>
      </w:rPr>
      <w:ptab w:relativeTo="margin" w:alignment="center" w:leader="none"/>
    </w:r>
    <w:r w:rsidR="00780807">
      <w:rPr>
        <w:rFonts w:asciiTheme="majorHAnsi" w:hAnsiTheme="majorHAnsi"/>
      </w:rPr>
      <w:t>10</w:t>
    </w:r>
    <w:r w:rsidR="00AE35FB" w:rsidRPr="00AE35FB">
      <w:rPr>
        <w:rFonts w:asciiTheme="majorHAnsi" w:hAnsiTheme="majorHAnsi"/>
      </w:rPr>
      <w:t>/</w:t>
    </w:r>
    <w:r w:rsidR="00780807">
      <w:rPr>
        <w:rFonts w:asciiTheme="majorHAnsi" w:hAnsiTheme="majorHAnsi"/>
      </w:rPr>
      <w:t>13</w:t>
    </w:r>
    <w:r w:rsidR="00AE35FB" w:rsidRPr="00AE35FB">
      <w:rPr>
        <w:rFonts w:asciiTheme="majorHAnsi" w:hAnsiTheme="majorHAnsi"/>
      </w:rPr>
      <w:t>/</w:t>
    </w:r>
    <w:r w:rsidR="00AE35FB" w:rsidRPr="007242A2">
      <w:rPr>
        <w:rFonts w:asciiTheme="majorHAnsi" w:hAnsiTheme="majorHAnsi"/>
        <w:color w:val="000000" w:themeColor="text1"/>
      </w:rPr>
      <w:t>2012</w:t>
    </w:r>
    <w:r w:rsidR="00AE35FB" w:rsidRPr="007242A2">
      <w:rPr>
        <w:rFonts w:asciiTheme="majorHAnsi" w:hAnsiTheme="majorHAnsi"/>
        <w:color w:val="000000" w:themeColor="text1"/>
      </w:rPr>
      <w:ptab w:relativeTo="margin" w:alignment="right" w:leader="none"/>
    </w:r>
    <w:r w:rsidR="00AE35FB" w:rsidRPr="007242A2">
      <w:rPr>
        <w:rFonts w:asciiTheme="majorHAnsi" w:hAnsiTheme="majorHAnsi"/>
        <w:color w:val="000000" w:themeColor="text1"/>
        <w:spacing w:val="60"/>
      </w:rPr>
      <w:t>Page</w:t>
    </w:r>
    <w:r w:rsidR="00AE35FB" w:rsidRPr="00AE35FB">
      <w:rPr>
        <w:rFonts w:asciiTheme="majorHAnsi" w:hAnsiTheme="majorHAnsi"/>
      </w:rPr>
      <w:t xml:space="preserve"> </w:t>
    </w:r>
    <w:r w:rsidRPr="00AE35FB">
      <w:rPr>
        <w:rFonts w:asciiTheme="majorHAnsi" w:hAnsiTheme="majorHAnsi"/>
      </w:rPr>
      <w:fldChar w:fldCharType="begin"/>
    </w:r>
    <w:r w:rsidR="00AE35FB" w:rsidRPr="00AE35FB">
      <w:rPr>
        <w:rFonts w:asciiTheme="majorHAnsi" w:hAnsiTheme="majorHAnsi"/>
      </w:rPr>
      <w:instrText xml:space="preserve"> PAGE   \* MERGEFORMAT </w:instrText>
    </w:r>
    <w:r w:rsidRPr="00AE35FB">
      <w:rPr>
        <w:rFonts w:asciiTheme="majorHAnsi" w:hAnsiTheme="majorHAnsi"/>
      </w:rPr>
      <w:fldChar w:fldCharType="separate"/>
    </w:r>
    <w:r w:rsidR="004A1F17" w:rsidRPr="004A1F17">
      <w:rPr>
        <w:rFonts w:asciiTheme="majorHAnsi" w:hAnsiTheme="majorHAnsi"/>
        <w:b/>
        <w:noProof/>
      </w:rPr>
      <w:t>2</w:t>
    </w:r>
    <w:r w:rsidRPr="00AE35FB">
      <w:rPr>
        <w:rFonts w:asciiTheme="majorHAnsi" w:hAnsiTheme="majorHAnsi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385E" w:rsidRDefault="0091385E" w:rsidP="00956C85">
      <w:pPr>
        <w:spacing w:line="240" w:lineRule="auto"/>
      </w:pPr>
      <w:r>
        <w:separator/>
      </w:r>
    </w:p>
  </w:footnote>
  <w:footnote w:type="continuationSeparator" w:id="0">
    <w:p w:rsidR="0091385E" w:rsidRDefault="0091385E" w:rsidP="00956C85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7AC6" w:rsidRDefault="00A52B02">
    <w:pPr>
      <w:pStyle w:val="Header"/>
    </w:pPr>
    <w:r w:rsidRPr="00A52B02">
      <w:rPr>
        <w:rFonts w:asciiTheme="majorHAnsi" w:eastAsiaTheme="majorEastAsia" w:hAnsiTheme="majorHAnsi" w:cstheme="majorBidi"/>
        <w:noProof/>
        <w:color w:val="4F81BD" w:themeColor="accent1"/>
        <w:szCs w:val="24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1" o:spid="_x0000_s6146" type="#_x0000_t32" style="position:absolute;left:0;text-align:left;margin-left:-45.7pt;margin-top:17.1pt;width:558.75pt;height:.75pt;z-index:251658240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"/>
      </w:pict>
    </w:r>
    <w:sdt>
      <w:sdtPr>
        <w:rPr>
          <w:rFonts w:asciiTheme="majorHAnsi" w:eastAsiaTheme="majorEastAsia" w:hAnsiTheme="majorHAnsi" w:cstheme="majorBidi"/>
          <w:color w:val="000000" w:themeColor="text1"/>
          <w:szCs w:val="24"/>
        </w:rPr>
        <w:alias w:val="Title"/>
        <w:id w:val="78404852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proofErr w:type="spellStart"/>
        <w:r w:rsidR="00AE35FB" w:rsidRPr="00AE35FB">
          <w:rPr>
            <w:rFonts w:asciiTheme="majorHAnsi" w:eastAsiaTheme="majorEastAsia" w:hAnsiTheme="majorHAnsi" w:cstheme="majorBidi"/>
            <w:color w:val="000000" w:themeColor="text1"/>
            <w:szCs w:val="24"/>
          </w:rPr>
          <w:t>Schedu-elp</w:t>
        </w:r>
        <w:proofErr w:type="spellEnd"/>
      </w:sdtContent>
    </w:sdt>
    <w:r w:rsidR="00AE35FB" w:rsidRPr="00AE35FB">
      <w:rPr>
        <w:rFonts w:asciiTheme="majorHAnsi" w:eastAsiaTheme="majorEastAsia" w:hAnsiTheme="majorHAnsi" w:cstheme="majorBidi"/>
        <w:color w:val="000000" w:themeColor="text1"/>
        <w:szCs w:val="24"/>
      </w:rPr>
      <w:ptab w:relativeTo="margin" w:alignment="right" w:leader="none"/>
    </w:r>
    <w:r w:rsidR="00780807">
      <w:rPr>
        <w:rFonts w:asciiTheme="majorHAnsi" w:eastAsiaTheme="majorEastAsia" w:hAnsiTheme="majorHAnsi" w:cstheme="majorBidi"/>
        <w:color w:val="000000" w:themeColor="text1"/>
        <w:szCs w:val="24"/>
      </w:rPr>
      <w:t>Deliverable #2A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F2BC2"/>
    <w:multiLevelType w:val="hybridMultilevel"/>
    <w:tmpl w:val="FABA50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DB3DCD"/>
    <w:multiLevelType w:val="hybridMultilevel"/>
    <w:tmpl w:val="24A8C94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84492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21695F81"/>
    <w:multiLevelType w:val="hybridMultilevel"/>
    <w:tmpl w:val="33687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2138D6"/>
    <w:multiLevelType w:val="hybridMultilevel"/>
    <w:tmpl w:val="61300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F948FD"/>
    <w:multiLevelType w:val="multilevel"/>
    <w:tmpl w:val="C0949D04"/>
    <w:lvl w:ilvl="0">
      <w:start w:val="1"/>
      <w:numFmt w:val="decimal"/>
      <w:lvlText w:val="%1.0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>
    <w:nsid w:val="3F473DF4"/>
    <w:multiLevelType w:val="hybridMultilevel"/>
    <w:tmpl w:val="DA86C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5F70C8"/>
    <w:multiLevelType w:val="hybridMultilevel"/>
    <w:tmpl w:val="3398C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6069D4"/>
    <w:multiLevelType w:val="hybridMultilevel"/>
    <w:tmpl w:val="942E4D60"/>
    <w:lvl w:ilvl="0" w:tplc="C4DE09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2424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E8EF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C74DC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7289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5ADB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3C66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20CF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D463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528D2723"/>
    <w:multiLevelType w:val="hybridMultilevel"/>
    <w:tmpl w:val="50D80166"/>
    <w:lvl w:ilvl="0" w:tplc="F06E5F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C6C6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53C43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5220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6CF7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FCBE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ACC4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1435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603D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73461D33"/>
    <w:multiLevelType w:val="hybridMultilevel"/>
    <w:tmpl w:val="B8288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2B263A"/>
    <w:multiLevelType w:val="hybridMultilevel"/>
    <w:tmpl w:val="4F861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6"/>
  </w:num>
  <w:num w:numId="4">
    <w:abstractNumId w:val="7"/>
  </w:num>
  <w:num w:numId="5">
    <w:abstractNumId w:val="0"/>
  </w:num>
  <w:num w:numId="6">
    <w:abstractNumId w:val="9"/>
  </w:num>
  <w:num w:numId="7">
    <w:abstractNumId w:val="8"/>
  </w:num>
  <w:num w:numId="8">
    <w:abstractNumId w:val="5"/>
  </w:num>
  <w:num w:numId="9">
    <w:abstractNumId w:val="4"/>
  </w:num>
  <w:num w:numId="10">
    <w:abstractNumId w:val="2"/>
  </w:num>
  <w:num w:numId="11">
    <w:abstractNumId w:val="3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11266">
      <o:colormenu v:ext="edit" strokecolor="none"/>
    </o:shapedefaults>
    <o:shapelayout v:ext="edit">
      <o:idmap v:ext="edit" data="6"/>
      <o:rules v:ext="edit">
        <o:r id="V:Rule3" type="connector" idref="#AutoShape 1"/>
        <o:r id="V:Rule4" type="connector" idref="#AutoShape 2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9928C5"/>
    <w:rsid w:val="00000DA2"/>
    <w:rsid w:val="00060230"/>
    <w:rsid w:val="00071092"/>
    <w:rsid w:val="000C1F08"/>
    <w:rsid w:val="000E6D25"/>
    <w:rsid w:val="00107C26"/>
    <w:rsid w:val="00112A1B"/>
    <w:rsid w:val="001728C1"/>
    <w:rsid w:val="001C291C"/>
    <w:rsid w:val="001D1C8B"/>
    <w:rsid w:val="001E2E86"/>
    <w:rsid w:val="001F3261"/>
    <w:rsid w:val="001F3D04"/>
    <w:rsid w:val="00225EE7"/>
    <w:rsid w:val="002335E0"/>
    <w:rsid w:val="0026233E"/>
    <w:rsid w:val="00281C28"/>
    <w:rsid w:val="002E3344"/>
    <w:rsid w:val="00301BC9"/>
    <w:rsid w:val="0030738C"/>
    <w:rsid w:val="003208A0"/>
    <w:rsid w:val="00337804"/>
    <w:rsid w:val="00383558"/>
    <w:rsid w:val="003C0DAF"/>
    <w:rsid w:val="004058C3"/>
    <w:rsid w:val="00411CB3"/>
    <w:rsid w:val="004A1F17"/>
    <w:rsid w:val="004B7731"/>
    <w:rsid w:val="004F3A1F"/>
    <w:rsid w:val="004F63FB"/>
    <w:rsid w:val="0053665A"/>
    <w:rsid w:val="005706B5"/>
    <w:rsid w:val="0057697F"/>
    <w:rsid w:val="00584567"/>
    <w:rsid w:val="00671595"/>
    <w:rsid w:val="006A20B5"/>
    <w:rsid w:val="006F6EB8"/>
    <w:rsid w:val="007242A2"/>
    <w:rsid w:val="007323D6"/>
    <w:rsid w:val="00771ECC"/>
    <w:rsid w:val="00780807"/>
    <w:rsid w:val="00791ECA"/>
    <w:rsid w:val="007C2ED0"/>
    <w:rsid w:val="007C4835"/>
    <w:rsid w:val="007E5F61"/>
    <w:rsid w:val="008418FB"/>
    <w:rsid w:val="00872189"/>
    <w:rsid w:val="008A62BD"/>
    <w:rsid w:val="008E51B3"/>
    <w:rsid w:val="009023CA"/>
    <w:rsid w:val="0091385E"/>
    <w:rsid w:val="0094570A"/>
    <w:rsid w:val="00956C85"/>
    <w:rsid w:val="0099067F"/>
    <w:rsid w:val="009928C5"/>
    <w:rsid w:val="009B1A2D"/>
    <w:rsid w:val="009B45AA"/>
    <w:rsid w:val="009B58F5"/>
    <w:rsid w:val="00A019C9"/>
    <w:rsid w:val="00A52B02"/>
    <w:rsid w:val="00AA67AF"/>
    <w:rsid w:val="00AE1B24"/>
    <w:rsid w:val="00AE35FB"/>
    <w:rsid w:val="00B117A8"/>
    <w:rsid w:val="00B157C4"/>
    <w:rsid w:val="00B16AEE"/>
    <w:rsid w:val="00B57613"/>
    <w:rsid w:val="00B8406B"/>
    <w:rsid w:val="00B95529"/>
    <w:rsid w:val="00BA59A5"/>
    <w:rsid w:val="00C4382A"/>
    <w:rsid w:val="00C96585"/>
    <w:rsid w:val="00C97880"/>
    <w:rsid w:val="00CB71CD"/>
    <w:rsid w:val="00CE5211"/>
    <w:rsid w:val="00D062E6"/>
    <w:rsid w:val="00D23333"/>
    <w:rsid w:val="00D974C6"/>
    <w:rsid w:val="00DD33F7"/>
    <w:rsid w:val="00DE1173"/>
    <w:rsid w:val="00DE44D8"/>
    <w:rsid w:val="00E302EF"/>
    <w:rsid w:val="00E72F03"/>
    <w:rsid w:val="00E83B78"/>
    <w:rsid w:val="00E9014E"/>
    <w:rsid w:val="00EA5BE5"/>
    <w:rsid w:val="00EB59A8"/>
    <w:rsid w:val="00F1442C"/>
    <w:rsid w:val="00F1789A"/>
    <w:rsid w:val="00F37AC6"/>
    <w:rsid w:val="00F616DE"/>
    <w:rsid w:val="00F66B4C"/>
    <w:rsid w:val="00FB2EDB"/>
    <w:rsid w:val="00FB78CC"/>
    <w:rsid w:val="00FC55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1266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header" w:uiPriority="99"/>
    <w:lsdException w:name="footer" w:uiPriority="99"/>
    <w:lsdException w:name="caption" w:semiHidden="1" w:unhideWhenUsed="1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57613"/>
    <w:pPr>
      <w:spacing w:line="276" w:lineRule="auto"/>
      <w:jc w:val="both"/>
    </w:pPr>
    <w:rPr>
      <w:rFonts w:eastAsia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qFormat/>
    <w:rsid w:val="00EF7B96"/>
    <w:pPr>
      <w:numPr>
        <w:numId w:val="10"/>
      </w:numPr>
      <w:spacing w:before="48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qFormat/>
    <w:rsid w:val="00EF7B96"/>
    <w:pPr>
      <w:numPr>
        <w:ilvl w:val="1"/>
        <w:numId w:val="10"/>
      </w:numPr>
      <w:spacing w:before="360" w:after="8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numPr>
        <w:ilvl w:val="2"/>
        <w:numId w:val="10"/>
      </w:numPr>
      <w:spacing w:before="280" w:after="80"/>
      <w:outlineLvl w:val="2"/>
    </w:pPr>
    <w:rPr>
      <w:b/>
      <w:bCs/>
      <w:color w:val="666666"/>
      <w:szCs w:val="24"/>
    </w:rPr>
  </w:style>
  <w:style w:type="paragraph" w:styleId="Heading4">
    <w:name w:val="heading 4"/>
    <w:basedOn w:val="Normal"/>
    <w:next w:val="Normal"/>
    <w:qFormat/>
    <w:rsid w:val="00EF7B96"/>
    <w:pPr>
      <w:numPr>
        <w:ilvl w:val="3"/>
        <w:numId w:val="10"/>
      </w:numPr>
      <w:spacing w:before="240" w:after="40"/>
      <w:outlineLvl w:val="3"/>
    </w:pPr>
    <w:rPr>
      <w:i/>
      <w:iCs/>
      <w:color w:val="666666"/>
    </w:rPr>
  </w:style>
  <w:style w:type="paragraph" w:styleId="Heading5">
    <w:name w:val="heading 5"/>
    <w:basedOn w:val="Normal"/>
    <w:next w:val="Normal"/>
    <w:qFormat/>
    <w:rsid w:val="00EF7B96"/>
    <w:pPr>
      <w:numPr>
        <w:ilvl w:val="4"/>
        <w:numId w:val="10"/>
      </w:numPr>
      <w:spacing w:before="220" w:after="40"/>
      <w:outlineLvl w:val="4"/>
    </w:pPr>
    <w:rPr>
      <w:b/>
      <w:bCs/>
      <w:color w:val="666666"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numPr>
        <w:ilvl w:val="5"/>
        <w:numId w:val="10"/>
      </w:numPr>
      <w:spacing w:before="200" w:after="40"/>
      <w:outlineLvl w:val="5"/>
    </w:pPr>
    <w:rPr>
      <w:i/>
      <w:iCs/>
      <w:color w:val="666666"/>
      <w:sz w:val="20"/>
      <w:szCs w:val="20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30738C"/>
    <w:pPr>
      <w:keepNext/>
      <w:keepLines/>
      <w:numPr>
        <w:ilvl w:val="6"/>
        <w:numId w:val="1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30738C"/>
    <w:pPr>
      <w:keepNext/>
      <w:keepLines/>
      <w:numPr>
        <w:ilvl w:val="7"/>
        <w:numId w:val="1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30738C"/>
    <w:pPr>
      <w:keepNext/>
      <w:keepLines/>
      <w:numPr>
        <w:ilvl w:val="8"/>
        <w:numId w:val="1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EF7B96"/>
    <w:pPr>
      <w:spacing w:before="480" w:after="120"/>
    </w:pPr>
    <w:rPr>
      <w:b/>
      <w:bCs/>
      <w:sz w:val="72"/>
      <w:szCs w:val="72"/>
    </w:rPr>
  </w:style>
  <w:style w:type="paragraph" w:styleId="Subtitle">
    <w:name w:val="Subtitle"/>
    <w:basedOn w:val="Normal"/>
    <w:qFormat/>
    <w:rsid w:val="00EF7B96"/>
    <w:pPr>
      <w:spacing w:before="360" w:after="80"/>
    </w:pPr>
    <w:rPr>
      <w:rFonts w:ascii="Georgia" w:eastAsia="Georgia" w:hAnsi="Georgia" w:cs="Georgia"/>
      <w:i/>
      <w:iCs/>
      <w:color w:val="666666"/>
      <w:sz w:val="48"/>
      <w:szCs w:val="48"/>
    </w:rPr>
  </w:style>
  <w:style w:type="table" w:styleId="TableGrid">
    <w:name w:val="Table Grid"/>
    <w:basedOn w:val="TableNormal"/>
    <w:uiPriority w:val="59"/>
    <w:rsid w:val="004B77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-Accent11">
    <w:name w:val="Light Shading - Accent 11"/>
    <w:basedOn w:val="TableNormal"/>
    <w:uiPriority w:val="60"/>
    <w:rsid w:val="004B7731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Grid3-Accent1">
    <w:name w:val="Medium Grid 3 Accent 1"/>
    <w:basedOn w:val="TableNormal"/>
    <w:uiPriority w:val="69"/>
    <w:rsid w:val="004B7731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olorfulList-Accent1">
    <w:name w:val="Colorful List Accent 1"/>
    <w:basedOn w:val="TableNormal"/>
    <w:uiPriority w:val="72"/>
    <w:rsid w:val="004B7731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Header">
    <w:name w:val="header"/>
    <w:basedOn w:val="Normal"/>
    <w:link w:val="HeaderChar"/>
    <w:uiPriority w:val="99"/>
    <w:rsid w:val="00956C8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6C85"/>
    <w:rPr>
      <w:rFonts w:eastAsia="Arial" w:cs="Arial"/>
      <w:color w:val="000000"/>
      <w:sz w:val="24"/>
      <w:szCs w:val="22"/>
    </w:rPr>
  </w:style>
  <w:style w:type="paragraph" w:styleId="Footer">
    <w:name w:val="footer"/>
    <w:basedOn w:val="Normal"/>
    <w:link w:val="FooterChar"/>
    <w:uiPriority w:val="99"/>
    <w:rsid w:val="00956C8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6C85"/>
    <w:rPr>
      <w:rFonts w:eastAsia="Arial" w:cs="Arial"/>
      <w:color w:val="000000"/>
      <w:sz w:val="24"/>
      <w:szCs w:val="22"/>
    </w:rPr>
  </w:style>
  <w:style w:type="paragraph" w:styleId="BalloonText">
    <w:name w:val="Balloon Text"/>
    <w:basedOn w:val="Normal"/>
    <w:link w:val="BalloonTextChar"/>
    <w:rsid w:val="00956C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56C85"/>
    <w:rPr>
      <w:rFonts w:ascii="Tahoma" w:eastAsia="Arial" w:hAnsi="Tahoma" w:cs="Tahoma"/>
      <w:color w:val="000000"/>
      <w:sz w:val="16"/>
      <w:szCs w:val="16"/>
    </w:rPr>
  </w:style>
  <w:style w:type="table" w:styleId="ColorfulGrid-Accent1">
    <w:name w:val="Colorful Grid Accent 1"/>
    <w:basedOn w:val="TableNormal"/>
    <w:uiPriority w:val="73"/>
    <w:rsid w:val="007C4835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ListParagraph">
    <w:name w:val="List Paragraph"/>
    <w:basedOn w:val="Normal"/>
    <w:uiPriority w:val="34"/>
    <w:qFormat/>
    <w:rsid w:val="00060230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9B1A2D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B1A2D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771ECC"/>
    <w:pPr>
      <w:keepNext/>
      <w:keepLines/>
      <w:spacing w:after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0E6D25"/>
    <w:pPr>
      <w:tabs>
        <w:tab w:val="left" w:pos="440"/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rsid w:val="00771ECC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771ECC"/>
    <w:rPr>
      <w:color w:val="0000FF" w:themeColor="hyperlink"/>
      <w:u w:val="single"/>
    </w:rPr>
  </w:style>
  <w:style w:type="character" w:customStyle="1" w:styleId="Heading7Char">
    <w:name w:val="Heading 7 Char"/>
    <w:basedOn w:val="DefaultParagraphFont"/>
    <w:link w:val="Heading7"/>
    <w:semiHidden/>
    <w:rsid w:val="0030738C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2"/>
    </w:rPr>
  </w:style>
  <w:style w:type="character" w:customStyle="1" w:styleId="Heading8Char">
    <w:name w:val="Heading 8 Char"/>
    <w:basedOn w:val="DefaultParagraphFont"/>
    <w:link w:val="Heading8"/>
    <w:semiHidden/>
    <w:rsid w:val="0030738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semiHidden/>
    <w:rsid w:val="0030738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aption">
    <w:name w:val="caption"/>
    <w:basedOn w:val="Normal"/>
    <w:next w:val="Normal"/>
    <w:unhideWhenUsed/>
    <w:qFormat/>
    <w:rsid w:val="007242A2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rsid w:val="000E6D2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header" w:uiPriority="99"/>
    <w:lsdException w:name="footer" w:uiPriority="99"/>
    <w:lsdException w:name="caption" w:semiHidden="1" w:unhideWhenUsed="1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E35FB"/>
    <w:pPr>
      <w:spacing w:line="276" w:lineRule="auto"/>
      <w:jc w:val="both"/>
    </w:pPr>
    <w:rPr>
      <w:rFonts w:eastAsia="Arial" w:cs="Arial"/>
      <w:color w:val="000000"/>
      <w:sz w:val="24"/>
      <w:szCs w:val="22"/>
    </w:rPr>
  </w:style>
  <w:style w:type="paragraph" w:styleId="Heading1">
    <w:name w:val="heading 1"/>
    <w:basedOn w:val="Normal"/>
    <w:next w:val="Normal"/>
    <w:qFormat/>
    <w:rsid w:val="00EF7B96"/>
    <w:pPr>
      <w:numPr>
        <w:numId w:val="10"/>
      </w:numPr>
      <w:spacing w:before="48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qFormat/>
    <w:rsid w:val="00EF7B96"/>
    <w:pPr>
      <w:numPr>
        <w:ilvl w:val="1"/>
        <w:numId w:val="10"/>
      </w:numPr>
      <w:spacing w:before="360" w:after="8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numPr>
        <w:ilvl w:val="2"/>
        <w:numId w:val="10"/>
      </w:numPr>
      <w:spacing w:before="280" w:after="80"/>
      <w:outlineLvl w:val="2"/>
    </w:pPr>
    <w:rPr>
      <w:b/>
      <w:bCs/>
      <w:color w:val="666666"/>
      <w:szCs w:val="24"/>
    </w:rPr>
  </w:style>
  <w:style w:type="paragraph" w:styleId="Heading4">
    <w:name w:val="heading 4"/>
    <w:basedOn w:val="Normal"/>
    <w:next w:val="Normal"/>
    <w:qFormat/>
    <w:rsid w:val="00EF7B96"/>
    <w:pPr>
      <w:numPr>
        <w:ilvl w:val="3"/>
        <w:numId w:val="10"/>
      </w:numPr>
      <w:spacing w:before="240" w:after="40"/>
      <w:outlineLvl w:val="3"/>
    </w:pPr>
    <w:rPr>
      <w:i/>
      <w:iCs/>
      <w:color w:val="666666"/>
      <w:sz w:val="22"/>
    </w:rPr>
  </w:style>
  <w:style w:type="paragraph" w:styleId="Heading5">
    <w:name w:val="heading 5"/>
    <w:basedOn w:val="Normal"/>
    <w:next w:val="Normal"/>
    <w:qFormat/>
    <w:rsid w:val="00EF7B96"/>
    <w:pPr>
      <w:numPr>
        <w:ilvl w:val="4"/>
        <w:numId w:val="10"/>
      </w:numPr>
      <w:spacing w:before="220" w:after="40"/>
      <w:outlineLvl w:val="4"/>
    </w:pPr>
    <w:rPr>
      <w:b/>
      <w:bCs/>
      <w:color w:val="666666"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numPr>
        <w:ilvl w:val="5"/>
        <w:numId w:val="10"/>
      </w:numPr>
      <w:spacing w:before="200" w:after="40"/>
      <w:outlineLvl w:val="5"/>
    </w:pPr>
    <w:rPr>
      <w:i/>
      <w:iCs/>
      <w:color w:val="666666"/>
      <w:sz w:val="20"/>
      <w:szCs w:val="20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30738C"/>
    <w:pPr>
      <w:keepNext/>
      <w:keepLines/>
      <w:numPr>
        <w:ilvl w:val="6"/>
        <w:numId w:val="1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30738C"/>
    <w:pPr>
      <w:keepNext/>
      <w:keepLines/>
      <w:numPr>
        <w:ilvl w:val="7"/>
        <w:numId w:val="1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30738C"/>
    <w:pPr>
      <w:keepNext/>
      <w:keepLines/>
      <w:numPr>
        <w:ilvl w:val="8"/>
        <w:numId w:val="1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EF7B96"/>
    <w:pPr>
      <w:spacing w:before="480" w:after="120"/>
    </w:pPr>
    <w:rPr>
      <w:b/>
      <w:bCs/>
      <w:sz w:val="72"/>
      <w:szCs w:val="72"/>
    </w:rPr>
  </w:style>
  <w:style w:type="paragraph" w:styleId="Subtitle">
    <w:name w:val="Subtitle"/>
    <w:basedOn w:val="Normal"/>
    <w:qFormat/>
    <w:rsid w:val="00EF7B96"/>
    <w:pPr>
      <w:spacing w:before="360" w:after="80"/>
    </w:pPr>
    <w:rPr>
      <w:rFonts w:ascii="Georgia" w:eastAsia="Georgia" w:hAnsi="Georgia" w:cs="Georgia"/>
      <w:i/>
      <w:iCs/>
      <w:color w:val="666666"/>
      <w:sz w:val="48"/>
      <w:szCs w:val="48"/>
    </w:rPr>
  </w:style>
  <w:style w:type="table" w:styleId="TableGrid">
    <w:name w:val="Table Grid"/>
    <w:basedOn w:val="TableNormal"/>
    <w:uiPriority w:val="59"/>
    <w:rsid w:val="004B77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-Accent11">
    <w:name w:val="Light Shading - Accent 11"/>
    <w:basedOn w:val="TableNormal"/>
    <w:uiPriority w:val="60"/>
    <w:rsid w:val="004B7731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Grid3-Accent1">
    <w:name w:val="Medium Grid 3 Accent 1"/>
    <w:basedOn w:val="TableNormal"/>
    <w:uiPriority w:val="69"/>
    <w:rsid w:val="004B7731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olorfulList-Accent1">
    <w:name w:val="Colorful List Accent 1"/>
    <w:basedOn w:val="TableNormal"/>
    <w:uiPriority w:val="72"/>
    <w:rsid w:val="004B7731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Header">
    <w:name w:val="header"/>
    <w:basedOn w:val="Normal"/>
    <w:link w:val="HeaderChar"/>
    <w:uiPriority w:val="99"/>
    <w:rsid w:val="00956C8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6C85"/>
    <w:rPr>
      <w:rFonts w:eastAsia="Arial" w:cs="Arial"/>
      <w:color w:val="000000"/>
      <w:sz w:val="24"/>
      <w:szCs w:val="22"/>
    </w:rPr>
  </w:style>
  <w:style w:type="paragraph" w:styleId="Footer">
    <w:name w:val="footer"/>
    <w:basedOn w:val="Normal"/>
    <w:link w:val="FooterChar"/>
    <w:uiPriority w:val="99"/>
    <w:rsid w:val="00956C8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6C85"/>
    <w:rPr>
      <w:rFonts w:eastAsia="Arial" w:cs="Arial"/>
      <w:color w:val="000000"/>
      <w:sz w:val="24"/>
      <w:szCs w:val="22"/>
    </w:rPr>
  </w:style>
  <w:style w:type="paragraph" w:styleId="BalloonText">
    <w:name w:val="Balloon Text"/>
    <w:basedOn w:val="Normal"/>
    <w:link w:val="BalloonTextChar"/>
    <w:rsid w:val="00956C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56C85"/>
    <w:rPr>
      <w:rFonts w:ascii="Tahoma" w:eastAsia="Arial" w:hAnsi="Tahoma" w:cs="Tahoma"/>
      <w:color w:val="000000"/>
      <w:sz w:val="16"/>
      <w:szCs w:val="16"/>
    </w:rPr>
  </w:style>
  <w:style w:type="table" w:styleId="ColorfulGrid-Accent1">
    <w:name w:val="Colorful Grid Accent 1"/>
    <w:basedOn w:val="TableNormal"/>
    <w:uiPriority w:val="73"/>
    <w:rsid w:val="007C4835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ListParagraph">
    <w:name w:val="List Paragraph"/>
    <w:basedOn w:val="Normal"/>
    <w:uiPriority w:val="34"/>
    <w:qFormat/>
    <w:rsid w:val="00060230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9B1A2D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B1A2D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771ECC"/>
    <w:pPr>
      <w:keepNext/>
      <w:keepLines/>
      <w:spacing w:after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0E6D25"/>
    <w:pPr>
      <w:tabs>
        <w:tab w:val="left" w:pos="440"/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rsid w:val="00771ECC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771ECC"/>
    <w:rPr>
      <w:color w:val="0000FF" w:themeColor="hyperlink"/>
      <w:u w:val="single"/>
    </w:rPr>
  </w:style>
  <w:style w:type="character" w:customStyle="1" w:styleId="Heading7Char">
    <w:name w:val="Heading 7 Char"/>
    <w:basedOn w:val="DefaultParagraphFont"/>
    <w:link w:val="Heading7"/>
    <w:semiHidden/>
    <w:rsid w:val="0030738C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2"/>
    </w:rPr>
  </w:style>
  <w:style w:type="character" w:customStyle="1" w:styleId="Heading8Char">
    <w:name w:val="Heading 8 Char"/>
    <w:basedOn w:val="DefaultParagraphFont"/>
    <w:link w:val="Heading8"/>
    <w:semiHidden/>
    <w:rsid w:val="0030738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semiHidden/>
    <w:rsid w:val="0030738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aption">
    <w:name w:val="caption"/>
    <w:basedOn w:val="Normal"/>
    <w:next w:val="Normal"/>
    <w:unhideWhenUsed/>
    <w:qFormat/>
    <w:rsid w:val="007242A2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rsid w:val="000E6D2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49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686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439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397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0537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661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089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9434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706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027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5634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79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435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006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1027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93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01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3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5388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214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8675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725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62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6787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20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scripe@scu.edu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mailto:scastillo@scu.edu" TargetMode="External"/><Relationship Id="rId4" Type="http://schemas.openxmlformats.org/officeDocument/2006/relationships/styles" Target="styles.xml"/><Relationship Id="rId9" Type="http://schemas.openxmlformats.org/officeDocument/2006/relationships/hyperlink" Target="mailto:pganesan@scu.edu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2012-09-29T00:00:00</PublishDate>
  <Abstract/>
  <CompanyAddress>Project Deliverable 1</CompanyAddress>
  <CompanyPhone>Poornima Ganesan</CompanyPhone>
  <CompanyFax>Shradha Cripe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1F6A6D0-FCDD-49CC-9B8E-73AFB4077E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Schedu-elp</vt:lpstr>
    </vt:vector>
  </TitlesOfParts>
  <Company>COEN 285 - Software Engineering – Fall 2012</Company>
  <LinksUpToDate>false</LinksUpToDate>
  <CharactersWithSpaces>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Schedu-elp</dc:title>
  <dc:subject>SCU Student Academic Planner</dc:subject>
  <dc:creator>Deliverable #2A </dc:creator>
  <cp:lastModifiedBy>sun</cp:lastModifiedBy>
  <cp:revision>7</cp:revision>
  <dcterms:created xsi:type="dcterms:W3CDTF">2012-09-29T23:56:00Z</dcterms:created>
  <dcterms:modified xsi:type="dcterms:W3CDTF">2012-10-09T21:37:00Z</dcterms:modified>
</cp:coreProperties>
</file>